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Difference between JPA, Hibernate, and Spring Data JPA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JPA</w:t>
            </w:r>
          </w:p>
        </w:tc>
        <w:tc>
          <w:tcPr>
            <w:tcW w:type="dxa" w:w="2160"/>
          </w:tcPr>
          <w:p>
            <w:r>
              <w:t>Hibernate</w:t>
            </w:r>
          </w:p>
        </w:tc>
        <w:tc>
          <w:tcPr>
            <w:tcW w:type="dxa" w:w="2160"/>
          </w:tcPr>
          <w:p>
            <w:r>
              <w:t>Spring Data JPA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Specification</w:t>
            </w:r>
          </w:p>
        </w:tc>
        <w:tc>
          <w:tcPr>
            <w:tcW w:type="dxa" w:w="2160"/>
          </w:tcPr>
          <w:p>
            <w:r>
              <w:t>Implementation</w:t>
            </w:r>
          </w:p>
        </w:tc>
        <w:tc>
          <w:tcPr>
            <w:tcW w:type="dxa" w:w="2160"/>
          </w:tcPr>
          <w:p>
            <w:r>
              <w:t>Framework</w:t>
            </w:r>
          </w:p>
        </w:tc>
      </w:tr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Defines API for ORM</w:t>
            </w:r>
          </w:p>
        </w:tc>
        <w:tc>
          <w:tcPr>
            <w:tcW w:type="dxa" w:w="2160"/>
          </w:tcPr>
          <w:p>
            <w:r>
              <w:t>Implements JPA &amp; adds more</w:t>
            </w:r>
          </w:p>
        </w:tc>
        <w:tc>
          <w:tcPr>
            <w:tcW w:type="dxa" w:w="2160"/>
          </w:tcPr>
          <w:p>
            <w:r>
              <w:t>Abstraction over JPA with custom queries</w:t>
            </w:r>
          </w:p>
        </w:tc>
      </w:tr>
      <w:tr>
        <w:tc>
          <w:tcPr>
            <w:tcW w:type="dxa" w:w="2160"/>
          </w:tcPr>
          <w:p>
            <w:r>
              <w:t>Ownership</w:t>
            </w:r>
          </w:p>
        </w:tc>
        <w:tc>
          <w:tcPr>
            <w:tcW w:type="dxa" w:w="2160"/>
          </w:tcPr>
          <w:p>
            <w:r>
              <w:t>Oracle (Java EE)</w:t>
            </w:r>
          </w:p>
        </w:tc>
        <w:tc>
          <w:tcPr>
            <w:tcW w:type="dxa" w:w="2160"/>
          </w:tcPr>
          <w:p>
            <w:r>
              <w:t>Red Hat</w:t>
            </w:r>
          </w:p>
        </w:tc>
        <w:tc>
          <w:tcPr>
            <w:tcW w:type="dxa" w:w="2160"/>
          </w:tcPr>
          <w:p>
            <w:r>
              <w:t>Pivotal/VMware (Spring)</w:t>
            </w:r>
          </w:p>
        </w:tc>
      </w:tr>
      <w:tr>
        <w:tc>
          <w:tcPr>
            <w:tcW w:type="dxa" w:w="2160"/>
          </w:tcPr>
          <w:p>
            <w:r>
              <w:t>Configuration</w:t>
            </w:r>
          </w:p>
        </w:tc>
        <w:tc>
          <w:tcPr>
            <w:tcW w:type="dxa" w:w="2160"/>
          </w:tcPr>
          <w:p>
            <w:r>
              <w:t>Requires manual configuration</w:t>
            </w:r>
          </w:p>
        </w:tc>
        <w:tc>
          <w:tcPr>
            <w:tcW w:type="dxa" w:w="2160"/>
          </w:tcPr>
          <w:p>
            <w:r>
              <w:t>Requires manual configuration</w:t>
            </w:r>
          </w:p>
        </w:tc>
        <w:tc>
          <w:tcPr>
            <w:tcW w:type="dxa" w:w="2160"/>
          </w:tcPr>
          <w:p>
            <w:r>
              <w:t>Minimal configuration using Spring Boot</w:t>
            </w:r>
          </w:p>
        </w:tc>
      </w:tr>
      <w:tr>
        <w:tc>
          <w:tcPr>
            <w:tcW w:type="dxa" w:w="2160"/>
          </w:tcPr>
          <w:p>
            <w:r>
              <w:t>Query Support</w:t>
            </w:r>
          </w:p>
        </w:tc>
        <w:tc>
          <w:tcPr>
            <w:tcW w:type="dxa" w:w="2160"/>
          </w:tcPr>
          <w:p>
            <w:r>
              <w:t>JPQL, Criteria API</w:t>
            </w:r>
          </w:p>
        </w:tc>
        <w:tc>
          <w:tcPr>
            <w:tcW w:type="dxa" w:w="2160"/>
          </w:tcPr>
          <w:p>
            <w:r>
              <w:t>JPQL, HQL, Native SQL</w:t>
            </w:r>
          </w:p>
        </w:tc>
        <w:tc>
          <w:tcPr>
            <w:tcW w:type="dxa" w:w="2160"/>
          </w:tcPr>
          <w:p>
            <w:r>
              <w:t>JPQL, Native SQL, Derived &amp; Custom Queries</w:t>
            </w:r>
          </w:p>
        </w:tc>
      </w:tr>
      <w:tr>
        <w:tc>
          <w:tcPr>
            <w:tcW w:type="dxa" w:w="2160"/>
          </w:tcPr>
          <w:p>
            <w:r>
              <w:t>Boilerplate Code</w:t>
            </w:r>
          </w:p>
        </w:tc>
        <w:tc>
          <w:tcPr>
            <w:tcW w:type="dxa" w:w="2160"/>
          </w:tcPr>
          <w:p>
            <w:r>
              <w:t>Needs a lot of code</w:t>
            </w:r>
          </w:p>
        </w:tc>
        <w:tc>
          <w:tcPr>
            <w:tcW w:type="dxa" w:w="2160"/>
          </w:tcPr>
          <w:p>
            <w:r>
              <w:t>Less than JPA</w:t>
            </w:r>
          </w:p>
        </w:tc>
        <w:tc>
          <w:tcPr>
            <w:tcW w:type="dxa" w:w="2160"/>
          </w:tcPr>
          <w:p>
            <w:r>
              <w:t>Minimal due to auto-implementations</w:t>
            </w:r>
          </w:p>
        </w:tc>
      </w:tr>
      <w:tr>
        <w:tc>
          <w:tcPr>
            <w:tcW w:type="dxa" w:w="2160"/>
          </w:tcPr>
          <w:p>
            <w:r>
              <w:t>Use Case</w:t>
            </w:r>
          </w:p>
        </w:tc>
        <w:tc>
          <w:tcPr>
            <w:tcW w:type="dxa" w:w="2160"/>
          </w:tcPr>
          <w:p>
            <w:r>
              <w:t>Standard ORM API</w:t>
            </w:r>
          </w:p>
        </w:tc>
        <w:tc>
          <w:tcPr>
            <w:tcW w:type="dxa" w:w="2160"/>
          </w:tcPr>
          <w:p>
            <w:r>
              <w:t>Popular ORM Provider</w:t>
            </w:r>
          </w:p>
        </w:tc>
        <w:tc>
          <w:tcPr>
            <w:tcW w:type="dxa" w:w="2160"/>
          </w:tcPr>
          <w:p>
            <w:r>
              <w:t>Simplifies repository development</w:t>
            </w:r>
          </w:p>
        </w:tc>
      </w:tr>
      <w:tr>
        <w:tc>
          <w:tcPr>
            <w:tcW w:type="dxa" w:w="2160"/>
          </w:tcPr>
          <w:p>
            <w:r>
              <w:t>Integration</w:t>
            </w:r>
          </w:p>
        </w:tc>
        <w:tc>
          <w:tcPr>
            <w:tcW w:type="dxa" w:w="2160"/>
          </w:tcPr>
          <w:p>
            <w:r>
              <w:t>Used with any ORM</w:t>
            </w:r>
          </w:p>
        </w:tc>
        <w:tc>
          <w:tcPr>
            <w:tcW w:type="dxa" w:w="2160"/>
          </w:tcPr>
          <w:p>
            <w:r>
              <w:t>Used as ORM provider</w:t>
            </w:r>
          </w:p>
        </w:tc>
        <w:tc>
          <w:tcPr>
            <w:tcW w:type="dxa" w:w="2160"/>
          </w:tcPr>
          <w:p>
            <w:r>
              <w:t>Built on top of JPA and Hibernate</w:t>
            </w:r>
          </w:p>
        </w:tc>
      </w:tr>
      <w:tr>
        <w:tc>
          <w:tcPr>
            <w:tcW w:type="dxa" w:w="2160"/>
          </w:tcPr>
          <w:p>
            <w:r>
              <w:t>Learning Curve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Steep (with advanced features)</w:t>
            </w:r>
          </w:p>
        </w:tc>
        <w:tc>
          <w:tcPr>
            <w:tcW w:type="dxa" w:w="2160"/>
          </w:tcPr>
          <w:p>
            <w:r>
              <w:t>Easy (especially for Spring devs)</w:t>
            </w:r>
          </w:p>
        </w:tc>
      </w:tr>
      <w:tr>
        <w:tc>
          <w:tcPr>
            <w:tcW w:type="dxa" w:w="2160"/>
          </w:tcPr>
          <w:p>
            <w:r>
              <w:t>Community Support</w:t>
            </w:r>
          </w:p>
        </w:tc>
        <w:tc>
          <w:tcPr>
            <w:tcW w:type="dxa" w:w="2160"/>
          </w:tcPr>
          <w:p>
            <w:r>
              <w:t>Large</w:t>
            </w:r>
          </w:p>
        </w:tc>
        <w:tc>
          <w:tcPr>
            <w:tcW w:type="dxa" w:w="2160"/>
          </w:tcPr>
          <w:p>
            <w:r>
              <w:t>Very large</w:t>
            </w:r>
          </w:p>
        </w:tc>
        <w:tc>
          <w:tcPr>
            <w:tcW w:type="dxa" w:w="2160"/>
          </w:tcPr>
          <w:p>
            <w:r>
              <w:t>Very large within Spring ecosystem</w:t>
            </w:r>
          </w:p>
        </w:tc>
      </w:tr>
      <w:tr>
        <w:tc>
          <w:tcPr>
            <w:tcW w:type="dxa" w:w="2160"/>
          </w:tcPr>
          <w:p>
            <w:r>
              <w:t>Transaction Management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Supports via JTA</w:t>
            </w:r>
          </w:p>
        </w:tc>
        <w:tc>
          <w:tcPr>
            <w:tcW w:type="dxa" w:w="2160"/>
          </w:tcPr>
          <w:p>
            <w:r>
              <w:t>Integrated with Spring Transaction</w:t>
            </w:r>
          </w:p>
        </w:tc>
      </w:tr>
      <w:tr>
        <w:tc>
          <w:tcPr>
            <w:tcW w:type="dxa" w:w="2160"/>
          </w:tcPr>
          <w:p>
            <w:r>
              <w:t>Entity Mapping</w:t>
            </w:r>
          </w:p>
        </w:tc>
        <w:tc>
          <w:tcPr>
            <w:tcW w:type="dxa" w:w="2160"/>
          </w:tcPr>
          <w:p>
            <w:r>
              <w:t>Annotations/XML</w:t>
            </w:r>
          </w:p>
        </w:tc>
        <w:tc>
          <w:tcPr>
            <w:tcW w:type="dxa" w:w="2160"/>
          </w:tcPr>
          <w:p>
            <w:r>
              <w:t>Annotations/XML with more features</w:t>
            </w:r>
          </w:p>
        </w:tc>
        <w:tc>
          <w:tcPr>
            <w:tcW w:type="dxa" w:w="2160"/>
          </w:tcPr>
          <w:p>
            <w:r>
              <w:t>Annotations (mostly abstracted)</w:t>
            </w:r>
          </w:p>
        </w:tc>
      </w:tr>
      <w:tr>
        <w:tc>
          <w:tcPr>
            <w:tcW w:type="dxa" w:w="2160"/>
          </w:tcPr>
          <w:p>
            <w:r>
              <w:t>Caching</w:t>
            </w:r>
          </w:p>
        </w:tc>
        <w:tc>
          <w:tcPr>
            <w:tcW w:type="dxa" w:w="2160"/>
          </w:tcPr>
          <w:p>
            <w:r>
              <w:t>Not defined</w:t>
            </w:r>
          </w:p>
        </w:tc>
        <w:tc>
          <w:tcPr>
            <w:tcW w:type="dxa" w:w="2160"/>
          </w:tcPr>
          <w:p>
            <w:r>
              <w:t>First/Second Level Cache</w:t>
            </w:r>
          </w:p>
        </w:tc>
        <w:tc>
          <w:tcPr>
            <w:tcW w:type="dxa" w:w="2160"/>
          </w:tcPr>
          <w:p>
            <w:r>
              <w:t>Leverages Hibernate’s caching</w:t>
            </w:r>
          </w:p>
        </w:tc>
      </w:tr>
      <w:tr>
        <w:tc>
          <w:tcPr>
            <w:tcW w:type="dxa" w:w="2160"/>
          </w:tcPr>
          <w:p>
            <w:r>
              <w:t>Lazy Loading</w:t>
            </w:r>
          </w:p>
        </w:tc>
        <w:tc>
          <w:tcPr>
            <w:tcW w:type="dxa" w:w="2160"/>
          </w:tcPr>
          <w:p>
            <w:r>
              <w:t>Supported</w:t>
            </w:r>
          </w:p>
        </w:tc>
        <w:tc>
          <w:tcPr>
            <w:tcW w:type="dxa" w:w="2160"/>
          </w:tcPr>
          <w:p>
            <w:r>
              <w:t>Supported and extended</w:t>
            </w:r>
          </w:p>
        </w:tc>
        <w:tc>
          <w:tcPr>
            <w:tcW w:type="dxa" w:w="2160"/>
          </w:tcPr>
          <w:p>
            <w:r>
              <w:t>Supported (configurable)</w:t>
            </w:r>
          </w:p>
        </w:tc>
      </w:tr>
      <w:tr>
        <w:tc>
          <w:tcPr>
            <w:tcW w:type="dxa" w:w="2160"/>
          </w:tcPr>
          <w:p>
            <w:r>
              <w:t>Pagination</w:t>
            </w:r>
          </w:p>
        </w:tc>
        <w:tc>
          <w:tcPr>
            <w:tcW w:type="dxa" w:w="2160"/>
          </w:tcPr>
          <w:p>
            <w:r>
              <w:t>Manual Implementation</w:t>
            </w:r>
          </w:p>
        </w:tc>
        <w:tc>
          <w:tcPr>
            <w:tcW w:type="dxa" w:w="2160"/>
          </w:tcPr>
          <w:p>
            <w:r>
              <w:t>Built-in</w:t>
            </w:r>
          </w:p>
        </w:tc>
        <w:tc>
          <w:tcPr>
            <w:tcW w:type="dxa" w:w="2160"/>
          </w:tcPr>
          <w:p>
            <w:r>
              <w:t>Automatic via `PagingAndSortingRepository`</w:t>
            </w:r>
          </w:p>
        </w:tc>
      </w:tr>
      <w:tr>
        <w:tc>
          <w:tcPr>
            <w:tcW w:type="dxa" w:w="2160"/>
          </w:tcPr>
          <w:p>
            <w:r>
              <w:t>Auditing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Built-in support via annotations</w:t>
            </w:r>
          </w:p>
        </w:tc>
      </w:tr>
      <w:tr>
        <w:tc>
          <w:tcPr>
            <w:tcW w:type="dxa" w:w="2160"/>
          </w:tcPr>
          <w:p>
            <w:r>
              <w:t>DTO Projection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Supports Projections and DTO mapping</w:t>
            </w:r>
          </w:p>
        </w:tc>
      </w:tr>
      <w:tr>
        <w:tc>
          <w:tcPr>
            <w:tcW w:type="dxa" w:w="2160"/>
          </w:tcPr>
          <w:p>
            <w:r>
              <w:t>Custom Queries</w:t>
            </w:r>
          </w:p>
        </w:tc>
        <w:tc>
          <w:tcPr>
            <w:tcW w:type="dxa" w:w="2160"/>
          </w:tcPr>
          <w:p>
            <w:r>
              <w:t>Manually written</w:t>
            </w:r>
          </w:p>
        </w:tc>
        <w:tc>
          <w:tcPr>
            <w:tcW w:type="dxa" w:w="2160"/>
          </w:tcPr>
          <w:p>
            <w:r>
              <w:t>Manually written</w:t>
            </w:r>
          </w:p>
        </w:tc>
        <w:tc>
          <w:tcPr>
            <w:tcW w:type="dxa" w:w="2160"/>
          </w:tcPr>
          <w:p>
            <w:r>
              <w:t>Supports derived and named queries</w:t>
            </w:r>
          </w:p>
        </w:tc>
      </w:tr>
      <w:tr>
        <w:tc>
          <w:tcPr>
            <w:tcW w:type="dxa" w:w="2160"/>
          </w:tcPr>
          <w:p>
            <w:r>
              <w:t>Integration Ease</w:t>
            </w:r>
          </w:p>
        </w:tc>
        <w:tc>
          <w:tcPr>
            <w:tcW w:type="dxa" w:w="2160"/>
          </w:tcPr>
          <w:p>
            <w:r>
              <w:t>Needs config</w:t>
            </w:r>
          </w:p>
        </w:tc>
        <w:tc>
          <w:tcPr>
            <w:tcW w:type="dxa" w:w="2160"/>
          </w:tcPr>
          <w:p>
            <w:r>
              <w:t>Needs config</w:t>
            </w:r>
          </w:p>
        </w:tc>
        <w:tc>
          <w:tcPr>
            <w:tcW w:type="dxa" w:w="2160"/>
          </w:tcPr>
          <w:p>
            <w:r>
              <w:t>Seamless with Spring Boot</w:t>
            </w:r>
          </w:p>
        </w:tc>
      </w:tr>
      <w:tr>
        <w:tc>
          <w:tcPr>
            <w:tcW w:type="dxa" w:w="2160"/>
          </w:tcPr>
          <w:p>
            <w:r>
              <w:t>CRUD Operations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Simplified</w:t>
            </w:r>
          </w:p>
        </w:tc>
        <w:tc>
          <w:tcPr>
            <w:tcW w:type="dxa" w:w="2160"/>
          </w:tcPr>
          <w:p>
            <w:r>
              <w:t>Pre-defined methods available</w:t>
            </w:r>
          </w:p>
        </w:tc>
      </w:tr>
      <w:tr>
        <w:tc>
          <w:tcPr>
            <w:tcW w:type="dxa" w:w="2160"/>
          </w:tcPr>
          <w:p>
            <w:r>
              <w:t>Migration</w:t>
            </w:r>
          </w:p>
        </w:tc>
        <w:tc>
          <w:tcPr>
            <w:tcW w:type="dxa" w:w="2160"/>
          </w:tcPr>
          <w:p>
            <w:r>
              <w:t>Standardized API</w:t>
            </w:r>
          </w:p>
        </w:tc>
        <w:tc>
          <w:tcPr>
            <w:tcW w:type="dxa" w:w="2160"/>
          </w:tcPr>
          <w:p>
            <w:r>
              <w:t>May require tweaks</w:t>
            </w:r>
          </w:p>
        </w:tc>
        <w:tc>
          <w:tcPr>
            <w:tcW w:type="dxa" w:w="2160"/>
          </w:tcPr>
          <w:p>
            <w:r>
              <w:t>Simplified due to abstraction</w:t>
            </w:r>
          </w:p>
        </w:tc>
      </w:tr>
      <w:tr>
        <w:tc>
          <w:tcPr>
            <w:tcW w:type="dxa" w:w="2160"/>
          </w:tcPr>
          <w:p>
            <w:r>
              <w:t>Vendor Independence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 (Hibernate specific)</w:t>
            </w:r>
          </w:p>
        </w:tc>
        <w:tc>
          <w:tcPr>
            <w:tcW w:type="dxa" w:w="2160"/>
          </w:tcPr>
          <w:p>
            <w:r>
              <w:t>Yes (abstracts vendor details)</w:t>
            </w:r>
          </w:p>
        </w:tc>
      </w:tr>
      <w:tr>
        <w:tc>
          <w:tcPr>
            <w:tcW w:type="dxa" w:w="2160"/>
          </w:tcPr>
          <w:p>
            <w:r>
              <w:t>Performance Tuning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Many optimization options</w:t>
            </w:r>
          </w:p>
        </w:tc>
        <w:tc>
          <w:tcPr>
            <w:tcW w:type="dxa" w:w="2160"/>
          </w:tcPr>
          <w:p>
            <w:r>
              <w:t>Supports Hibernate tuning</w:t>
            </w:r>
          </w:p>
        </w:tc>
      </w:tr>
      <w:tr>
        <w:tc>
          <w:tcPr>
            <w:tcW w:type="dxa" w:w="2160"/>
          </w:tcPr>
          <w:p>
            <w:r>
              <w:t>Support for Native SQL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Batch Processing</w:t>
            </w:r>
          </w:p>
        </w:tc>
        <w:tc>
          <w:tcPr>
            <w:tcW w:type="dxa" w:w="2160"/>
          </w:tcPr>
          <w:p>
            <w:r>
              <w:t>Needs custom implementation</w:t>
            </w:r>
          </w:p>
        </w:tc>
        <w:tc>
          <w:tcPr>
            <w:tcW w:type="dxa" w:w="2160"/>
          </w:tcPr>
          <w:p>
            <w:r>
              <w:t>Supported</w:t>
            </w:r>
          </w:p>
        </w:tc>
        <w:tc>
          <w:tcPr>
            <w:tcW w:type="dxa" w:w="2160"/>
          </w:tcPr>
          <w:p>
            <w:r>
              <w:t>Supported via annotations</w:t>
            </w:r>
          </w:p>
        </w:tc>
      </w:tr>
      <w:tr>
        <w:tc>
          <w:tcPr>
            <w:tcW w:type="dxa" w:w="2160"/>
          </w:tcPr>
          <w:p>
            <w:r>
              <w:t>Error Messages</w:t>
            </w:r>
          </w:p>
        </w:tc>
        <w:tc>
          <w:tcPr>
            <w:tcW w:type="dxa" w:w="2160"/>
          </w:tcPr>
          <w:p>
            <w:r>
              <w:t>Generic</w:t>
            </w:r>
          </w:p>
        </w:tc>
        <w:tc>
          <w:tcPr>
            <w:tcW w:type="dxa" w:w="2160"/>
          </w:tcPr>
          <w:p>
            <w:r>
              <w:t>Verbose and detailed</w:t>
            </w:r>
          </w:p>
        </w:tc>
        <w:tc>
          <w:tcPr>
            <w:tcW w:type="dxa" w:w="2160"/>
          </w:tcPr>
          <w:p>
            <w:r>
              <w:t>Spring-friendly, cleaner messages</w:t>
            </w:r>
          </w:p>
        </w:tc>
      </w:tr>
      <w:tr>
        <w:tc>
          <w:tcPr>
            <w:tcW w:type="dxa" w:w="2160"/>
          </w:tcPr>
          <w:p>
            <w:r>
              <w:t>Testing</w:t>
            </w:r>
          </w:p>
        </w:tc>
        <w:tc>
          <w:tcPr>
            <w:tcW w:type="dxa" w:w="2160"/>
          </w:tcPr>
          <w:p>
            <w:r>
              <w:t>Standard JPA testing</w:t>
            </w:r>
          </w:p>
        </w:tc>
        <w:tc>
          <w:tcPr>
            <w:tcW w:type="dxa" w:w="2160"/>
          </w:tcPr>
          <w:p>
            <w:r>
              <w:t>Can be complex</w:t>
            </w:r>
          </w:p>
        </w:tc>
        <w:tc>
          <w:tcPr>
            <w:tcW w:type="dxa" w:w="2160"/>
          </w:tcPr>
          <w:p>
            <w:r>
              <w:t>Easy with Spring Boot &amp; @DataJpaTest</w:t>
            </w:r>
          </w:p>
        </w:tc>
      </w:tr>
      <w:tr>
        <w:tc>
          <w:tcPr>
            <w:tcW w:type="dxa" w:w="2160"/>
          </w:tcPr>
          <w:p>
            <w:r>
              <w:t>Code Maintainability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 (due to abstraction and conventions)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